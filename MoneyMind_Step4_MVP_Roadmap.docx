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MoneyMind – Step 4: MVP Development &amp; UX Flow</w:t>
      </w:r>
    </w:p>
    <w:p>
      <w:pPr>
        <w:pStyle w:val="Heading1"/>
      </w:pPr>
      <w:r>
        <w:t>🎯 Goal</w:t>
      </w:r>
    </w:p>
    <w:p>
      <w:r>
        <w:t>Build a minimum viable version of MoneyMind that can:</w:t>
        <w:br/>
        <w:t>- Ingest sample financial behavior</w:t>
        <w:br/>
        <w:t>- Detect biases using rule logic</w:t>
        <w:br/>
        <w:t>- Generate personalized, GenAI-powered insights</w:t>
        <w:br/>
        <w:t>- Deliver insights in a basic, usable format (e.g., email, web UI)</w:t>
      </w:r>
    </w:p>
    <w:p>
      <w:pPr>
        <w:pStyle w:val="Heading1"/>
      </w:pPr>
      <w:r>
        <w:t>🔧 MVP Feature Scope</w:t>
      </w:r>
    </w:p>
    <w:p>
      <w:r>
        <w:t>- Data Upload/Input: Let users upload transaction/trade CSVs (Streamlit / Flask + Pandas)</w:t>
        <w:br/>
        <w:t>- Bias Detection Engine: Rule-based pattern detection (Python)</w:t>
        <w:br/>
        <w:t>- Insight Generator (LLM): Generate contextual nudges (OpenAI API + Prompt templates)</w:t>
        <w:br/>
        <w:t>- Insight Delivery: Show insights in UI or email (Streamlit / EmailLib)</w:t>
        <w:br/>
        <w:t>- Feedback Input: Let users rate nudges (Streamlit / simple DB)</w:t>
      </w:r>
    </w:p>
    <w:p>
      <w:pPr>
        <w:pStyle w:val="Heading1"/>
      </w:pPr>
      <w:r>
        <w:t>🖼️ UX Flow (User Journey v1)</w:t>
      </w:r>
    </w:p>
    <w:p>
      <w:r>
        <w:t>1. User uploads CSV of transactions/trade history</w:t>
        <w:br/>
        <w:t>2. App parses the data and runs detection logic</w:t>
        <w:br/>
        <w:t>3. App maps behavior to bias (from bias matrix)</w:t>
        <w:br/>
        <w:t>4. GenAI generates 2–3 personalized nudges</w:t>
        <w:br/>
        <w:t>5. User sees insights (e.g., 'You sold AAPL after a 6% dip—was that fear or strategy?')</w:t>
        <w:br/>
        <w:t>6. Option: User can mark nudge as 'Helpful' or 'Not useful' for feedback loop</w:t>
      </w:r>
    </w:p>
    <w:p>
      <w:pPr>
        <w:pStyle w:val="Heading1"/>
      </w:pPr>
      <w:r>
        <w:t>⚙️ Tech Stack</w:t>
      </w:r>
    </w:p>
    <w:p>
      <w:r>
        <w:t>- Frontend: Streamlit</w:t>
        <w:br/>
        <w:t>- Backend: Python (Pandas, rule logic)</w:t>
        <w:br/>
        <w:t>- LLM: OpenAI GPT-4</w:t>
        <w:br/>
        <w:t>- Prompt Engine: LangChain or custom</w:t>
        <w:br/>
        <w:t>- File Upload: Streamlit FileUploader</w:t>
        <w:br/>
        <w:t>- Data Storage: In-memory or SQLite</w:t>
        <w:br/>
        <w:t>- Optional Email: EmailJS / Gmail API</w:t>
      </w:r>
    </w:p>
    <w:p>
      <w:pPr>
        <w:pStyle w:val="Heading1"/>
      </w:pPr>
      <w:r>
        <w:t>🛠️ Week-by-Week Dev Plan (2–3 Weeks)</w:t>
      </w:r>
    </w:p>
    <w:p>
      <w:r>
        <w:t>Week 1:</w:t>
        <w:br/>
        <w:t>- Build bias detection logic module</w:t>
        <w:br/>
        <w:t>- Create prompt templates for GPT</w:t>
        <w:br/>
        <w:br/>
        <w:t>Week 2:</w:t>
        <w:br/>
        <w:t>- Streamlit frontend: file upload + insight display</w:t>
        <w:br/>
        <w:t>- Connect GenAI to bias detection logic</w:t>
        <w:br/>
        <w:br/>
        <w:t>Week 3:</w:t>
        <w:br/>
        <w:t>- Add simple feedback buttons + log</w:t>
        <w:br/>
        <w:t>- Polish layout + deploy MVP (Streamlit Cloud / Render)</w:t>
      </w:r>
    </w:p>
    <w:p>
      <w:pPr>
        <w:pStyle w:val="Heading1"/>
      </w:pPr>
      <w:r>
        <w:t>✅ Action Items to Get Started</w:t>
      </w:r>
    </w:p>
    <w:p>
      <w:r>
        <w:t>- [ ] Convert behavioral bias matrix to `bias_rules.py`</w:t>
        <w:br/>
        <w:t>- [ ] Finalize prompt template with few-shot examples</w:t>
        <w:br/>
        <w:t>- [ ] Create basic Streamlit app layout (upload → output)</w:t>
        <w:br/>
        <w:t>- [ ] Build insight display component</w:t>
        <w:br/>
        <w:t>- [ ] Connect OpenAI API</w:t>
        <w:br/>
        <w:t>- [ ] Create 3–5 mock user CSVs to test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